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51EC9" w14:textId="77777777" w:rsidR="006C1E3B" w:rsidRDefault="006C1E3B" w:rsidP="006C1E3B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3E6F9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lang w:val="en-GB"/>
        </w:rPr>
        <w:t>Statement of Purpose for Applying to Yudiz Solution limited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.</w:t>
      </w:r>
    </w:p>
    <w:p w14:paraId="683AB772" w14:textId="77777777" w:rsidR="006C1E3B" w:rsidRDefault="006C1E3B" w:rsidP="006C1E3B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14:paraId="2F9C739F" w14:textId="6BB68713" w:rsidR="006C1E3B" w:rsidRDefault="006C1E3B" w:rsidP="006C1E3B">
      <w:r>
        <w:t xml:space="preserve">NAME: </w:t>
      </w:r>
      <w:r w:rsidR="0010745B">
        <w:t>Krinal</w:t>
      </w:r>
      <w:r>
        <w:t xml:space="preserve"> </w:t>
      </w:r>
      <w:r w:rsidR="0010745B">
        <w:t>A</w:t>
      </w:r>
      <w:r>
        <w:t xml:space="preserve"> </w:t>
      </w:r>
      <w:r w:rsidR="0010745B">
        <w:t>Beladiya</w:t>
      </w:r>
    </w:p>
    <w:p w14:paraId="200C611F" w14:textId="5996AB49" w:rsidR="006C1E3B" w:rsidRDefault="006C1E3B" w:rsidP="006C1E3B">
      <w:r>
        <w:t xml:space="preserve">Enrollment No: </w:t>
      </w:r>
      <w:r w:rsidR="0010745B">
        <w:t>23002170220001</w:t>
      </w:r>
      <w:r>
        <w:t xml:space="preserve">     Branch</w:t>
      </w:r>
      <w:r w:rsidR="00875EAA">
        <w:t xml:space="preserve">: </w:t>
      </w:r>
      <w:r w:rsidR="0010745B">
        <w:t>Information</w:t>
      </w:r>
      <w:r w:rsidR="00875EAA">
        <w:t xml:space="preserve"> </w:t>
      </w:r>
      <w:r w:rsidR="0010745B">
        <w:t>Technology</w:t>
      </w:r>
    </w:p>
    <w:p w14:paraId="15F6AB3F" w14:textId="7D514DFE" w:rsidR="006C1E3B" w:rsidRDefault="006C1E3B" w:rsidP="006C1E3B">
      <w:r>
        <w:t xml:space="preserve">Mob No: </w:t>
      </w:r>
      <w:r w:rsidR="00875EAA">
        <w:t xml:space="preserve"> +91 </w:t>
      </w:r>
      <w:r w:rsidR="0010745B">
        <w:t>9106165468</w:t>
      </w:r>
    </w:p>
    <w:p w14:paraId="33144037" w14:textId="77777777" w:rsidR="006C1E3B" w:rsidRDefault="006C1E3B" w:rsidP="006C1E3B"/>
    <w:p w14:paraId="2AF05DE4" w14:textId="77777777" w:rsidR="006C1E3B" w:rsidRPr="00C235D7" w:rsidRDefault="006C1E3B" w:rsidP="006C1E3B">
      <w:pPr>
        <w:rPr>
          <w:sz w:val="26"/>
          <w:szCs w:val="26"/>
          <w:u w:val="single"/>
        </w:rPr>
      </w:pPr>
      <w:r w:rsidRPr="00C235D7">
        <w:rPr>
          <w:sz w:val="26"/>
          <w:szCs w:val="26"/>
          <w:u w:val="single"/>
        </w:rPr>
        <w:t xml:space="preserve">I am Dhruva </w:t>
      </w:r>
      <w:r w:rsidR="0072461B" w:rsidRPr="00C235D7">
        <w:rPr>
          <w:sz w:val="26"/>
          <w:szCs w:val="26"/>
          <w:u w:val="single"/>
        </w:rPr>
        <w:t>Shah</w:t>
      </w:r>
      <w:r w:rsidRPr="00C235D7">
        <w:rPr>
          <w:sz w:val="26"/>
          <w:szCs w:val="26"/>
          <w:u w:val="single"/>
        </w:rPr>
        <w:t>, Studying in third at LJIET , LJ University.</w:t>
      </w:r>
    </w:p>
    <w:p w14:paraId="624EBA7C" w14:textId="123BB4FE" w:rsidR="0075402B" w:rsidRPr="0075402B" w:rsidRDefault="0075402B" w:rsidP="0072461B">
      <w:pPr>
        <w:ind w:left="225"/>
        <w:rPr>
          <w:sz w:val="24"/>
          <w:szCs w:val="24"/>
        </w:rPr>
      </w:pPr>
      <w:r>
        <w:rPr>
          <w:sz w:val="24"/>
          <w:szCs w:val="24"/>
        </w:rPr>
        <w:t xml:space="preserve">Myself </w:t>
      </w:r>
      <w:r w:rsidR="0010745B">
        <w:rPr>
          <w:sz w:val="24"/>
          <w:szCs w:val="24"/>
        </w:rPr>
        <w:t>Krinal</w:t>
      </w:r>
      <w:r>
        <w:rPr>
          <w:sz w:val="24"/>
          <w:szCs w:val="24"/>
        </w:rPr>
        <w:t xml:space="preserve"> </w:t>
      </w:r>
      <w:r w:rsidR="0010745B">
        <w:rPr>
          <w:sz w:val="24"/>
          <w:szCs w:val="24"/>
        </w:rPr>
        <w:t>Beladiya</w:t>
      </w:r>
      <w:r>
        <w:rPr>
          <w:sz w:val="24"/>
          <w:szCs w:val="24"/>
        </w:rPr>
        <w:t xml:space="preserve">, pursuing B.Tech in </w:t>
      </w:r>
      <w:r w:rsidR="0010745B">
        <w:rPr>
          <w:sz w:val="24"/>
          <w:szCs w:val="24"/>
        </w:rPr>
        <w:t>Information</w:t>
      </w:r>
      <w:r>
        <w:rPr>
          <w:sz w:val="24"/>
          <w:szCs w:val="24"/>
        </w:rPr>
        <w:t xml:space="preserve"> </w:t>
      </w:r>
      <w:r w:rsidR="0010745B">
        <w:rPr>
          <w:sz w:val="24"/>
          <w:szCs w:val="24"/>
        </w:rPr>
        <w:t>Technology</w:t>
      </w:r>
      <w:r>
        <w:rPr>
          <w:sz w:val="24"/>
          <w:szCs w:val="24"/>
        </w:rPr>
        <w:t xml:space="preserve"> from LJ university, </w:t>
      </w:r>
      <w:r w:rsidR="0072461B">
        <w:rPr>
          <w:sz w:val="24"/>
          <w:szCs w:val="24"/>
        </w:rPr>
        <w:t>currently completed in 3</w:t>
      </w:r>
      <w:r w:rsidR="0072461B" w:rsidRPr="0072461B">
        <w:rPr>
          <w:sz w:val="24"/>
          <w:szCs w:val="24"/>
          <w:vertAlign w:val="superscript"/>
        </w:rPr>
        <w:t>rd</w:t>
      </w:r>
      <w:r w:rsidR="0072461B">
        <w:rPr>
          <w:sz w:val="24"/>
          <w:szCs w:val="24"/>
        </w:rPr>
        <w:t xml:space="preserve"> Year, also developed multi-projects (individual, group both).  Also completed  diploma in </w:t>
      </w:r>
      <w:r w:rsidR="0010745B">
        <w:rPr>
          <w:sz w:val="24"/>
          <w:szCs w:val="24"/>
        </w:rPr>
        <w:t>Information Technology</w:t>
      </w:r>
      <w:r w:rsidR="0072461B">
        <w:rPr>
          <w:sz w:val="24"/>
          <w:szCs w:val="24"/>
        </w:rPr>
        <w:t>.</w:t>
      </w:r>
    </w:p>
    <w:p w14:paraId="01550BE8" w14:textId="77777777" w:rsidR="006C1E3B" w:rsidRPr="00875EAA" w:rsidRDefault="006C1E3B" w:rsidP="006C1E3B">
      <w:pPr>
        <w:rPr>
          <w:sz w:val="26"/>
          <w:szCs w:val="26"/>
          <w:u w:val="single"/>
        </w:rPr>
      </w:pPr>
      <w:r w:rsidRPr="00875EAA">
        <w:rPr>
          <w:sz w:val="26"/>
          <w:szCs w:val="26"/>
          <w:u w:val="single"/>
        </w:rPr>
        <w:t>After next 3 years, I optimistically see myself as/at</w:t>
      </w:r>
    </w:p>
    <w:p w14:paraId="36B66320" w14:textId="77777777" w:rsidR="006C1E3B" w:rsidRDefault="00875EAA" w:rsidP="00875EAA">
      <w:pPr>
        <w:ind w:left="195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According to my learning skills and growth , from next 3 years , I see myself as        consistent  Software Engineer , doing great projects and innovative things towards my team, growing technically and personally by leverage communication skills , ultimately leading my team to greater extent.</w:t>
      </w:r>
    </w:p>
    <w:p w14:paraId="0E05A409" w14:textId="77777777" w:rsidR="0075402B" w:rsidRDefault="00875EAA" w:rsidP="00875EAA">
      <w:pPr>
        <w:rPr>
          <w:sz w:val="26"/>
          <w:szCs w:val="26"/>
          <w:u w:val="single"/>
          <w:lang w:val="en-GB"/>
        </w:rPr>
      </w:pPr>
      <w:r w:rsidRPr="00875EAA">
        <w:rPr>
          <w:sz w:val="26"/>
          <w:szCs w:val="26"/>
          <w:u w:val="single"/>
          <w:lang w:val="en-GB"/>
        </w:rPr>
        <w:t>I would like to share my views about adopting new technologies</w:t>
      </w:r>
      <w:r w:rsidR="0075402B">
        <w:rPr>
          <w:sz w:val="26"/>
          <w:szCs w:val="26"/>
          <w:u w:val="single"/>
          <w:lang w:val="en-GB"/>
        </w:rPr>
        <w:t>. I am personally interested in.</w:t>
      </w:r>
    </w:p>
    <w:p w14:paraId="0972B14F" w14:textId="77777777" w:rsidR="00926471" w:rsidRDefault="0075402B" w:rsidP="00926471">
      <w:pPr>
        <w:ind w:left="225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Adopting new technologies is always good for anyone. A company can also grow and any individual can also develop. I’m particularly interested in Data Science Field , As this field is like on </w:t>
      </w:r>
      <w:r w:rsidRPr="0075402B">
        <w:rPr>
          <w:b/>
          <w:sz w:val="24"/>
          <w:szCs w:val="24"/>
          <w:lang w:val="en-GB"/>
        </w:rPr>
        <w:t>Boom</w:t>
      </w:r>
      <w:r>
        <w:rPr>
          <w:b/>
          <w:sz w:val="24"/>
          <w:szCs w:val="24"/>
          <w:lang w:val="en-GB"/>
        </w:rPr>
        <w:t xml:space="preserve"> , </w:t>
      </w:r>
      <w:r>
        <w:rPr>
          <w:sz w:val="24"/>
          <w:szCs w:val="24"/>
          <w:lang w:val="en-GB"/>
        </w:rPr>
        <w:t xml:space="preserve"> and also making every task easier then past. This can be very useful from every aspect. So “Data Science”</w:t>
      </w:r>
      <w:r w:rsidR="00926471">
        <w:rPr>
          <w:sz w:val="24"/>
          <w:szCs w:val="24"/>
          <w:lang w:val="en-GB"/>
        </w:rPr>
        <w:t>.</w:t>
      </w:r>
      <w:r w:rsidR="00421A85">
        <w:rPr>
          <w:sz w:val="24"/>
          <w:szCs w:val="24"/>
          <w:lang w:val="en-GB"/>
        </w:rPr>
        <w:t xml:space="preserve">                                                                                Right now working in “Web Development” and having basic knowledge regarding “DSA”. </w:t>
      </w:r>
    </w:p>
    <w:p w14:paraId="1008D47B" w14:textId="77777777" w:rsidR="0075402B" w:rsidRDefault="0075402B" w:rsidP="0075402B">
      <w:pPr>
        <w:rPr>
          <w:sz w:val="26"/>
          <w:szCs w:val="26"/>
          <w:u w:val="single"/>
          <w:lang w:val="en-GB"/>
        </w:rPr>
      </w:pPr>
      <w:r>
        <w:rPr>
          <w:sz w:val="26"/>
          <w:szCs w:val="26"/>
          <w:u w:val="single"/>
          <w:lang w:val="en-GB"/>
        </w:rPr>
        <w:t>I wish to apply for Yudiz Solution Limited because.</w:t>
      </w:r>
    </w:p>
    <w:p w14:paraId="3DCC2FAD" w14:textId="77777777" w:rsidR="0075402B" w:rsidRPr="0075402B" w:rsidRDefault="0075402B" w:rsidP="0075402B">
      <w:pPr>
        <w:ind w:left="27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wish to apply for Yudiz Solution Lim</w:t>
      </w:r>
      <w:r w:rsidR="0072461B">
        <w:rPr>
          <w:sz w:val="24"/>
          <w:szCs w:val="24"/>
          <w:lang w:val="en-GB"/>
        </w:rPr>
        <w:t>ited as</w:t>
      </w:r>
      <w:r>
        <w:rPr>
          <w:sz w:val="24"/>
          <w:szCs w:val="24"/>
          <w:lang w:val="en-GB"/>
        </w:rPr>
        <w:t xml:space="preserve">, its mainly focus is on Game Development and blockChain technology , and as an intern one can learn immensely from these technologies . And excited to work with these techs in these type of  environment that encourage growth. </w:t>
      </w:r>
    </w:p>
    <w:p w14:paraId="5D4DD424" w14:textId="77777777" w:rsidR="00875EAA" w:rsidRDefault="00875EAA" w:rsidP="00875EAA">
      <w:pPr>
        <w:rPr>
          <w:sz w:val="24"/>
          <w:szCs w:val="24"/>
          <w:lang w:val="en-GB"/>
        </w:rPr>
      </w:pPr>
    </w:p>
    <w:p w14:paraId="0DD0502F" w14:textId="77777777" w:rsidR="00875EAA" w:rsidRPr="00875EAA" w:rsidRDefault="00875EAA" w:rsidP="00875EAA">
      <w:pPr>
        <w:rPr>
          <w:sz w:val="24"/>
          <w:szCs w:val="24"/>
          <w:lang w:val="en-GB"/>
        </w:rPr>
      </w:pPr>
    </w:p>
    <w:sectPr w:rsidR="00875EAA" w:rsidRPr="00875E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1416255">
    <w:abstractNumId w:val="8"/>
  </w:num>
  <w:num w:numId="2" w16cid:durableId="1265528223">
    <w:abstractNumId w:val="6"/>
  </w:num>
  <w:num w:numId="3" w16cid:durableId="1229225435">
    <w:abstractNumId w:val="5"/>
  </w:num>
  <w:num w:numId="4" w16cid:durableId="1151363125">
    <w:abstractNumId w:val="4"/>
  </w:num>
  <w:num w:numId="5" w16cid:durableId="789014125">
    <w:abstractNumId w:val="7"/>
  </w:num>
  <w:num w:numId="6" w16cid:durableId="2000961592">
    <w:abstractNumId w:val="3"/>
  </w:num>
  <w:num w:numId="7" w16cid:durableId="1330526894">
    <w:abstractNumId w:val="2"/>
  </w:num>
  <w:num w:numId="8" w16cid:durableId="1304237705">
    <w:abstractNumId w:val="1"/>
  </w:num>
  <w:num w:numId="9" w16cid:durableId="140083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45B"/>
    <w:rsid w:val="0015074B"/>
    <w:rsid w:val="0029639D"/>
    <w:rsid w:val="00326F90"/>
    <w:rsid w:val="003E6F98"/>
    <w:rsid w:val="00421A85"/>
    <w:rsid w:val="006C1E3B"/>
    <w:rsid w:val="006F6FC9"/>
    <w:rsid w:val="0072461B"/>
    <w:rsid w:val="0075402B"/>
    <w:rsid w:val="00875EAA"/>
    <w:rsid w:val="00926471"/>
    <w:rsid w:val="00AA1D8D"/>
    <w:rsid w:val="00B47730"/>
    <w:rsid w:val="00C01A49"/>
    <w:rsid w:val="00C235D7"/>
    <w:rsid w:val="00CB0664"/>
    <w:rsid w:val="00D159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FA9614"/>
  <w14:defaultImageDpi w14:val="300"/>
  <w15:docId w15:val="{78EDBF0E-45E3-45B2-B868-10895078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21D548-BF00-4B1D-9754-BB505DF2B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206120316061 KRINAL</cp:lastModifiedBy>
  <cp:revision>7</cp:revision>
  <cp:lastPrinted>2024-09-17T17:24:00Z</cp:lastPrinted>
  <dcterms:created xsi:type="dcterms:W3CDTF">2013-12-23T23:15:00Z</dcterms:created>
  <dcterms:modified xsi:type="dcterms:W3CDTF">2024-09-17T23:26:00Z</dcterms:modified>
  <cp:category/>
</cp:coreProperties>
</file>